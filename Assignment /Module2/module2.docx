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E0" w:rsidRDefault="007E5C3D">
      <w:pPr>
        <w:pStyle w:val="Heading1"/>
      </w:pPr>
      <w:r>
        <w:t>Python’s Role in Data Science</w:t>
      </w:r>
    </w:p>
    <w:p w:rsidR="00A40EE0" w:rsidRDefault="007E5C3D">
      <w:r>
        <w:t xml:space="preserve">Python plays a crucial role in data science, serving as a versatile language for various tasks. Its readability, ease of use, and rich ecosystem of libraries make it a popular choice for data analysis, visualization, and </w:t>
      </w:r>
      <w:r>
        <w:t>machine learning. Data scientists use Python to explore data, uncover patterns, build predictive models, and visualize findings.</w:t>
      </w:r>
    </w:p>
    <w:p w:rsidR="00A40EE0" w:rsidRDefault="007E5C3D">
      <w:r>
        <w:t>Here's a more detailed breakdown of Python's role:</w:t>
      </w:r>
    </w:p>
    <w:p w:rsidR="00A40EE0" w:rsidRDefault="007E5C3D">
      <w:pPr>
        <w:pStyle w:val="Heading2"/>
      </w:pPr>
      <w:r>
        <w:t>Data Analysis and Manipulation</w:t>
      </w:r>
    </w:p>
    <w:p w:rsidR="00A40EE0" w:rsidRDefault="007E5C3D">
      <w:r>
        <w:t>Python's libraries like Pandas provide powerf</w:t>
      </w:r>
      <w:r>
        <w:t>ul tools for reading, cleaning, and manipulating data from various sources. NumPy facilitates numerical computing and array operations, essential for handling large datasets.</w:t>
      </w:r>
    </w:p>
    <w:p w:rsidR="00A40EE0" w:rsidRDefault="007E5C3D">
      <w:pPr>
        <w:pStyle w:val="Heading2"/>
      </w:pPr>
      <w:r>
        <w:t>Data Visualization</w:t>
      </w:r>
    </w:p>
    <w:p w:rsidR="00A40EE0" w:rsidRDefault="007E5C3D">
      <w:r>
        <w:t>Matplotlib and Seaborn are widely used for creating informativ</w:t>
      </w:r>
      <w:r>
        <w:t>e visualizations like charts, graphs, and plots, helping data scientists communicate findings effectively.</w:t>
      </w:r>
    </w:p>
    <w:p w:rsidR="00A40EE0" w:rsidRDefault="007E5C3D">
      <w:pPr>
        <w:pStyle w:val="Heading2"/>
      </w:pPr>
      <w:r>
        <w:t>Machine Learning and Artificial Intelligence</w:t>
      </w:r>
    </w:p>
    <w:p w:rsidR="00A40EE0" w:rsidRDefault="007E5C3D">
      <w:r>
        <w:t>Python's libraries, including Scikit-learn, TensorFlow, and PyTorch, enable data scientists to build, tr</w:t>
      </w:r>
      <w:r>
        <w:t>ain, and deploy machine learning models for tasks like classification, regression, and clustering.</w:t>
      </w:r>
    </w:p>
    <w:p w:rsidR="00A40EE0" w:rsidRDefault="007E5C3D">
      <w:pPr>
        <w:pStyle w:val="Heading2"/>
      </w:pPr>
      <w:r>
        <w:t>Natural Language Processing (NLP)</w:t>
      </w:r>
    </w:p>
    <w:p w:rsidR="00A40EE0" w:rsidRDefault="007E5C3D">
      <w:r>
        <w:t>Python's NLP libraries, like NLTK and SpaCy, are used to process and analyze text data, enabling tasks like sentiment analy</w:t>
      </w:r>
      <w:r>
        <w:t>sis, text classification, and information retrieval.</w:t>
      </w:r>
    </w:p>
    <w:p w:rsidR="00A40EE0" w:rsidRDefault="007E5C3D">
      <w:pPr>
        <w:pStyle w:val="Heading2"/>
      </w:pPr>
      <w:r>
        <w:t>Big Data Processing</w:t>
      </w:r>
    </w:p>
    <w:p w:rsidR="00A40EE0" w:rsidRDefault="007E5C3D">
      <w:r>
        <w:t>Python can be used in conjunction with big data frameworks like Spark to handle large datasets and distributed computing tasks.</w:t>
      </w:r>
    </w:p>
    <w:p w:rsidR="00A40EE0" w:rsidRDefault="007E5C3D">
      <w:pPr>
        <w:pStyle w:val="Heading2"/>
      </w:pPr>
      <w:r>
        <w:t>Web Scraping and Data Acquisition</w:t>
      </w:r>
    </w:p>
    <w:p w:rsidR="00A40EE0" w:rsidRDefault="007E5C3D">
      <w:r>
        <w:t>Python libraries like</w:t>
      </w:r>
      <w:r>
        <w:t xml:space="preserve"> Beautiful Soup and Scrapy facilitate the collection of data from web sources, enabling data scientists to access a wider range of information.</w:t>
      </w:r>
    </w:p>
    <w:p w:rsidR="00A40EE0" w:rsidRDefault="007E5C3D">
      <w:pPr>
        <w:pStyle w:val="Heading2"/>
      </w:pPr>
      <w:r>
        <w:t>Automation and Scripting</w:t>
      </w:r>
    </w:p>
    <w:p w:rsidR="00A40EE0" w:rsidRDefault="007E5C3D">
      <w:r>
        <w:t>Python's scripting capabilities make it ideal for automating repetitive tasks in data a</w:t>
      </w:r>
      <w:r>
        <w:t>nalysis workflows.</w:t>
      </w:r>
    </w:p>
    <w:p w:rsidR="00A40EE0" w:rsidRDefault="007E5C3D">
      <w:r>
        <w:t>In essence, Python's versatility, ease of use, and rich ecosystem of libraries make it an indispensable tool for data scientists, enabling them to effectively extract insights from data and build intelligent systems.</w:t>
      </w:r>
      <w:bookmarkStart w:id="0" w:name="_GoBack"/>
      <w:bookmarkEnd w:id="0"/>
    </w:p>
    <w:sectPr w:rsidR="00A40E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C3D"/>
    <w:rsid w:val="00A40E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2F6B49-2F2E-405B-8516-6419ED28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C2CD7D-D10F-4C3E-8F4F-C6FEE52BF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2025-06-15T16:24:00Z</dcterms:created>
  <dcterms:modified xsi:type="dcterms:W3CDTF">2025-06-15T16:24:00Z</dcterms:modified>
  <cp:category/>
</cp:coreProperties>
</file>